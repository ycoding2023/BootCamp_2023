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package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com.tutorialsninja.qa.testcases;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java.time.Duration;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java.util.Date;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instrText xml:space="preserve"> HYPERLINK "http://org.openqa.selenium.by/"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t>org.openqa.selenium.By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org.openqa.selenium.WebDriver;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org.openqa.selenium.chrome.ChromeDriver;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org.testng.annotations.Test;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com.tutorialsninja.qa.utils.Utilities;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dev.failsafe.internal.util.Assert;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8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register {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46464"/>
          <w:spacing w:val="0"/>
          <w:sz w:val="16"/>
          <w:szCs w:val="16"/>
          <w:shd w:val="clear" w:fill="FFFFFF"/>
        </w:rPr>
        <w:t>@Test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(priority=1)</w:t>
      </w:r>
    </w:p>
    <w:p>
      <w:pPr>
        <w:pStyle w:val="8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void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verifyRegisteringAndAccountWithMandatoryFields() {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WebDriver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ChromeDriver();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.manage().window().maximize();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.manage().timeouts().implicitlyWait(Duration.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(10));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.manage().timeouts().pageLoadTimeout(Duration.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(5));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.get(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"//span[text()='My Account']"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linkText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"Register"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"input-firstname"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yazid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"input-lastname"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hammoum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"input-email"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)).sendKeys(Utilities.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generateEmailWithTimeStamp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"input-telephone"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"1234567890"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"input-password"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"Tiziouzou75$"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"input-confirm"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"Tiziouzou75$"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"agree"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"//input[@value='Continue']"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actualSuccessHeading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"//div[@id='content']/h1"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actualSuccessHeading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"Your Account Has Been Created!"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"Account Success page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.quit();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46464"/>
          <w:spacing w:val="0"/>
          <w:sz w:val="16"/>
          <w:szCs w:val="16"/>
          <w:shd w:val="clear" w:fill="FFFFFF"/>
        </w:rPr>
        <w:t>@Test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(priority=2)</w:t>
      </w:r>
    </w:p>
    <w:p>
      <w:pPr>
        <w:pStyle w:val="8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void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verifyRegisteringAndAccountByProvidingAllFields() {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WebDriver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ChromeDriver();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.manage().window().maximize();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.manage().timeouts().implicitlyWait(Duration.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(10));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.manage().timeouts().pageLoadTimeout(Duration.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(5));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.get(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"//span[text()='My Account']"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linkText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"Register"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"input-firstname"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yazid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"input-lastname"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hammoum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"input-email"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)).sendKeys(Utilities.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generateEmailWithTimeStamp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"input-telephone"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"1234567890"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"input-password"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"Tiziouzou75$"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"input-confirm"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"Tiziouzou75$"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"//input[@name='newsletter'][@value='1']"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"agree"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"//input[@value='Continue']"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actualSuccessHeading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"//div[@id='content']/h1"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actualSuccessHeading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"Your Account Has Been Created!"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"Account Success page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.quit();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46464"/>
          <w:spacing w:val="0"/>
          <w:sz w:val="16"/>
          <w:szCs w:val="16"/>
          <w:shd w:val="clear" w:fill="FFFFFF"/>
        </w:rPr>
        <w:t>@Test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(priority=3)</w:t>
      </w:r>
    </w:p>
    <w:p>
      <w:pPr>
        <w:pStyle w:val="8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void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verifyRegisteringAndAccountWithExistingEmailAddress() {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WebDriver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ChromeDriver();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.manage().window().maximize();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.manage().timeouts().implicitlyWait(Duration.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(10));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.manage().timeouts().pageLoadTimeout(Duration.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(5));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.get(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"//span[text()='My Account']"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linkText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"Register"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"input-firstname"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yazid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"input-lastname"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hammoum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"input-email"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yazidhammoum@yahoo.fr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"input-telephone"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"1234567890"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"input-password"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"Tiziouzou75$"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"input-confirm"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)).sendKeys(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"Tiziouzou75$"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"//input[@name='newsletter'][@value='1']"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"agree"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"//input[@value='Continue']"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"//div[contains(@class,'alert-dismissible')]"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Assert.assertTrue(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"Warning: E-mail Address is already registred"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),(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"warning message regaring duplicate email address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.quit();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46464"/>
          <w:spacing w:val="0"/>
          <w:sz w:val="16"/>
          <w:szCs w:val="16"/>
          <w:shd w:val="clear" w:fill="FFFFFF"/>
        </w:rPr>
        <w:t>@Test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(priority=4)</w:t>
      </w:r>
    </w:p>
    <w:p>
      <w:pPr>
        <w:pStyle w:val="8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void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verifyRegisteringAndAccountWithoutFillingAnyDetails() {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WebDriver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ChromeDriver();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.manage().window().maximize();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.manage().timeouts().implicitlyWait(Duration.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(10));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.manage().timeouts().pageLoadTimeout(Duration.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ofSeconds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(5));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.get(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"//span[text()='My Account']"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linkText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"Register"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"//input[@value='Continue']"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)).click();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actualPrivacyPolicyWarning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"//div[contains(@class,'alert-dismissible')]"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Assert.assertTrue(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actualPrivacyPolicyWarning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.contains(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"Warning: You must agree to the Privacy Policy!"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),(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"Privacy Policy Warning Message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actualFirstNameWarning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"//input[@id='input-firstname']/following-sibling::div"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actualFirstNameWarning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"First Name must be between 1 and 32 characters!"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"First 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warning message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actualLastNameWarning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"//input[@id='input-lastname']/following-sibling::div"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actualLastNameWarning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"Last Name must be between 1 and 32 characters!"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"Last Name warning message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actualEmailWarning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"//input[@id='input-email']/following-sibling::div"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actualEmailWarning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"Email Address does not appear to be valid!"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"Email warning message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actualTelephoneWarning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"//input[@id='input-Telephone']/following-sibling::div"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actualTelephoneWarning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"Telephone must be between 1 and 32 characters!"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"Telephone warning message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actualPasswordWarning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.findElement(By.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16"/>
          <w:szCs w:val="16"/>
          <w:shd w:val="clear" w:fill="FFFFFF"/>
        </w:rPr>
        <w:t>xpath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"//input[@id='input-Password']/following-sibling::div"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)).getText();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Assert.assertEquals(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actualPasswordWarning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"Password must be between 4 and 20 characters!"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"password warning message is not displayed"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driver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.quit();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String generateEmailWithTimeStamp() {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Date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Date();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String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timestamp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=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date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.toString().replace(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 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"_"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).replace(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":"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 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F0055"/>
          <w:spacing w:val="0"/>
          <w:sz w:val="16"/>
          <w:szCs w:val="16"/>
          <w:shd w:val="clear" w:fill="FFFFFF"/>
        </w:rPr>
        <w:t>return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yazidhammoum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A3E3E"/>
          <w:spacing w:val="0"/>
          <w:sz w:val="16"/>
          <w:szCs w:val="16"/>
          <w:shd w:val="clear" w:fill="FFFFFF"/>
        </w:rPr>
        <w:t>timestamp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"@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  <w:lang w:val="en-US"/>
        </w:rPr>
        <w:t>yahoo.fr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00FF"/>
          <w:spacing w:val="0"/>
          <w:sz w:val="16"/>
          <w:szCs w:val="16"/>
          <w:shd w:val="clear" w:fill="FFFFFF"/>
        </w:rPr>
        <w:t>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9464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E9464F"/>
    <w:rsid w:val="2C851E44"/>
    <w:rsid w:val="42C60E42"/>
    <w:rsid w:val="5D44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iCs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2023-11-17T00:27:00Z</dcterms:created>
  <dc:creator>yazid</dc:creator>
  <cp:lastModifiedBy>yazid</cp:lastModifiedBy>
  <dcterms:modified xsi:type="dcterms:W3CDTF">2023-11-17T23:10:38Z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FE525AFA77D1465AA88E7382518A087A</vt:lpwstr>
  </property>
</Properties>
</file>